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78950" w14:textId="77777777" w:rsidR="00661764" w:rsidRPr="00E92BAD" w:rsidRDefault="00661764" w:rsidP="00A519F2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  <w:b/>
          <w:bCs/>
        </w:rPr>
        <w:t>MUHAMMED ADENIYI ADEBISI</w:t>
      </w:r>
    </w:p>
    <w:p w14:paraId="348B7F6E" w14:textId="26DACF48" w:rsidR="00661764" w:rsidRPr="00E92BAD" w:rsidRDefault="00661764" w:rsidP="00A519F2">
      <w:pPr>
        <w:tabs>
          <w:tab w:val="left" w:pos="0"/>
        </w:tabs>
        <w:spacing w:line="240" w:lineRule="auto"/>
        <w:ind w:hanging="90"/>
        <w:jc w:val="center"/>
        <w:rPr>
          <w:rFonts w:ascii="Times New Roman" w:hAnsi="Times New Roman" w:cs="Times New Roman"/>
          <w:b/>
          <w:bCs/>
        </w:rPr>
      </w:pPr>
      <w:r w:rsidRPr="00E92BAD">
        <w:rPr>
          <w:rFonts w:ascii="Times New Roman" w:hAnsi="Times New Roman" w:cs="Times New Roman"/>
        </w:rPr>
        <w:t xml:space="preserve">+2349135487943| </w:t>
      </w:r>
      <w:hyperlink r:id="rId6" w:history="1">
        <w:r w:rsidR="00A519F2" w:rsidRPr="008332D0">
          <w:rPr>
            <w:rStyle w:val="Hyperlink"/>
            <w:rFonts w:ascii="Times New Roman" w:hAnsi="Times New Roman" w:cs="Times New Roman"/>
          </w:rPr>
          <w:t>mide2671@gmail.com</w:t>
        </w:r>
        <w:r w:rsidR="00A519F2" w:rsidRPr="008332D0">
          <w:rPr>
            <w:rStyle w:val="Hyperlink"/>
            <w:rFonts w:ascii="Times New Roman" w:hAnsi="Times New Roman" w:cs="Times New Roman"/>
          </w:rPr>
          <w:t>|</w:t>
        </w:r>
      </w:hyperlink>
      <w:r w:rsidR="00A519F2">
        <w:rPr>
          <w:rFonts w:ascii="Times New Roman" w:hAnsi="Times New Roman" w:cs="Times New Roman"/>
        </w:rPr>
        <w:t xml:space="preserve"> </w:t>
      </w:r>
      <w:proofErr w:type="spellStart"/>
      <w:r w:rsidR="00A519F2">
        <w:rPr>
          <w:rFonts w:ascii="Times New Roman" w:hAnsi="Times New Roman" w:cs="Times New Roman"/>
        </w:rPr>
        <w:t>adebisi</w:t>
      </w:r>
      <w:r w:rsidR="00EC2B5C">
        <w:rPr>
          <w:rFonts w:ascii="Times New Roman" w:hAnsi="Times New Roman" w:cs="Times New Roman"/>
        </w:rPr>
        <w:t>muh</w:t>
      </w:r>
      <w:r w:rsidR="00A519F2">
        <w:rPr>
          <w:rFonts w:ascii="Times New Roman" w:hAnsi="Times New Roman" w:cs="Times New Roman"/>
        </w:rPr>
        <w:t>.vercel.app</w:t>
      </w:r>
      <w:proofErr w:type="spellEnd"/>
    </w:p>
    <w:p w14:paraId="66A46FBB" w14:textId="121916ED" w:rsidR="00661764" w:rsidRPr="00E92BAD" w:rsidRDefault="00661764" w:rsidP="00A519F2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E92BAD">
        <w:rPr>
          <w:rFonts w:ascii="Times New Roman" w:hAnsi="Times New Roman" w:cs="Times New Roman"/>
          <w:u w:val="single"/>
        </w:rPr>
        <w:t xml:space="preserve">Ile </w:t>
      </w:r>
      <w:proofErr w:type="spellStart"/>
      <w:r w:rsidRPr="00E92BAD">
        <w:rPr>
          <w:rFonts w:ascii="Times New Roman" w:hAnsi="Times New Roman" w:cs="Times New Roman"/>
          <w:u w:val="single"/>
        </w:rPr>
        <w:t>Atoogun</w:t>
      </w:r>
      <w:proofErr w:type="spellEnd"/>
      <w:r w:rsidRPr="00E92BAD">
        <w:rPr>
          <w:rFonts w:ascii="Times New Roman" w:hAnsi="Times New Roman" w:cs="Times New Roman"/>
          <w:u w:val="single"/>
        </w:rPr>
        <w:t>, Malete, Iseyin, Oyo State</w:t>
      </w:r>
      <w:r w:rsidR="00EC2B5C">
        <w:rPr>
          <w:rFonts w:ascii="Times New Roman" w:hAnsi="Times New Roman" w:cs="Times New Roman"/>
          <w:u w:val="single"/>
        </w:rPr>
        <w:t>, Nigeria.</w:t>
      </w:r>
    </w:p>
    <w:p w14:paraId="4D5F51CB" w14:textId="7754D694" w:rsidR="000D4354" w:rsidRPr="002C5F75" w:rsidRDefault="002C5F75" w:rsidP="00A519F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75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5CD1B20F" w14:textId="2AB65EE2" w:rsidR="000D4354" w:rsidRDefault="00EC2B5C" w:rsidP="00A519F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Full-stack developer with 2 years of experience in JavaScript, React.js, Node.js, and TailwindCSS. Skilled in building scalable apps, RESTful APIs, and accessibility standards. Quick to learn and a proactive team player focused on delivering high quality software and achieving project success. </w:t>
      </w:r>
    </w:p>
    <w:p w14:paraId="05476A26" w14:textId="77777777" w:rsidR="00A519F2" w:rsidRPr="00A519F2" w:rsidRDefault="00A519F2" w:rsidP="00A519F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 w:rsidRPr="00A519F2">
        <w:rPr>
          <w:rFonts w:ascii="Times New Roman" w:hAnsi="Times New Roman" w:cs="Times New Roman"/>
          <w:b/>
          <w:bCs/>
        </w:rPr>
        <w:t>Education</w:t>
      </w:r>
    </w:p>
    <w:p w14:paraId="1FBFF49F" w14:textId="77777777" w:rsidR="00A519F2" w:rsidRPr="00E92BAD" w:rsidRDefault="00A519F2" w:rsidP="00A519F2">
      <w:pPr>
        <w:tabs>
          <w:tab w:val="left" w:pos="0"/>
        </w:tabs>
        <w:spacing w:after="104" w:line="240" w:lineRule="auto"/>
        <w:jc w:val="both"/>
        <w:rPr>
          <w:rFonts w:ascii="Times New Roman" w:hAnsi="Times New Roman" w:cs="Times New Roman"/>
          <w:b/>
          <w:bCs/>
        </w:rPr>
      </w:pPr>
      <w:r w:rsidRPr="00E92BAD">
        <w:rPr>
          <w:rFonts w:ascii="Times New Roman" w:hAnsi="Times New Roman" w:cs="Times New Roman"/>
          <w:b/>
          <w:bCs/>
        </w:rPr>
        <w:t>Summit University Offa, Kwara State (2020 -2024)</w:t>
      </w:r>
    </w:p>
    <w:p w14:paraId="43328C91" w14:textId="19670A8D" w:rsidR="00A519F2" w:rsidRPr="00A519F2" w:rsidRDefault="00A519F2" w:rsidP="00A519F2">
      <w:pPr>
        <w:pStyle w:val="ListParagraph"/>
        <w:numPr>
          <w:ilvl w:val="0"/>
          <w:numId w:val="14"/>
        </w:numPr>
        <w:tabs>
          <w:tab w:val="left" w:pos="0"/>
        </w:tabs>
        <w:spacing w:after="104" w:line="240" w:lineRule="auto"/>
        <w:jc w:val="both"/>
        <w:rPr>
          <w:rFonts w:ascii="Times New Roman" w:hAnsi="Times New Roman" w:cs="Times New Roman"/>
          <w:b/>
          <w:bCs/>
        </w:rPr>
      </w:pPr>
      <w:r w:rsidRPr="002D3F87">
        <w:rPr>
          <w:rFonts w:ascii="Times New Roman" w:hAnsi="Times New Roman" w:cs="Times New Roman"/>
        </w:rPr>
        <w:t xml:space="preserve">B.Sc. Computer Science (First Class Honors) </w:t>
      </w:r>
    </w:p>
    <w:p w14:paraId="07E21E45" w14:textId="08AFFCFC" w:rsidR="002C5F75" w:rsidRPr="002C5F75" w:rsidRDefault="002C5F75" w:rsidP="00A519F2">
      <w:pPr>
        <w:pBdr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5F75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3CECB2DC" w14:textId="67BB1BF2" w:rsidR="002C5F75" w:rsidRDefault="002C5F75" w:rsidP="00A519F2">
      <w:pPr>
        <w:spacing w:line="240" w:lineRule="auto"/>
        <w:rPr>
          <w:rFonts w:ascii="Times New Roman" w:hAnsi="Times New Roman" w:cs="Times New Roman"/>
        </w:rPr>
      </w:pPr>
      <w:r w:rsidRPr="002C5F75">
        <w:rPr>
          <w:rFonts w:ascii="Times New Roman" w:hAnsi="Times New Roman" w:cs="Times New Roman"/>
          <w:b/>
          <w:bCs/>
        </w:rPr>
        <w:t xml:space="preserve">Frontend: </w:t>
      </w:r>
      <w:r w:rsidRPr="002C5F75">
        <w:rPr>
          <w:rFonts w:ascii="Times New Roman" w:hAnsi="Times New Roman" w:cs="Times New Roman"/>
        </w:rPr>
        <w:t>Reac</w:t>
      </w:r>
      <w:r>
        <w:rPr>
          <w:rFonts w:ascii="Times New Roman" w:hAnsi="Times New Roman" w:cs="Times New Roman"/>
        </w:rPr>
        <w:t>t.js, HTML/CSS, Tailwind CSS, JavaScript</w:t>
      </w:r>
    </w:p>
    <w:p w14:paraId="047C07DF" w14:textId="74F54ABF" w:rsidR="002C5F75" w:rsidRDefault="002C5F75" w:rsidP="00A519F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Backend: </w:t>
      </w:r>
      <w:r>
        <w:rPr>
          <w:rFonts w:ascii="Times New Roman" w:hAnsi="Times New Roman" w:cs="Times New Roman"/>
        </w:rPr>
        <w:t xml:space="preserve">Node.js, Express.js, </w:t>
      </w:r>
      <w:r w:rsidR="005845DD">
        <w:rPr>
          <w:rFonts w:ascii="Times New Roman" w:hAnsi="Times New Roman" w:cs="Times New Roman"/>
        </w:rPr>
        <w:t>Mongoose, SQL, JWT</w:t>
      </w:r>
    </w:p>
    <w:p w14:paraId="3DC1A6B2" w14:textId="778C1EB4" w:rsidR="00A519F2" w:rsidRPr="00A519F2" w:rsidRDefault="00A519F2" w:rsidP="00A519F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Blockchain: </w:t>
      </w:r>
      <w:r>
        <w:rPr>
          <w:rFonts w:ascii="Times New Roman" w:hAnsi="Times New Roman" w:cs="Times New Roman"/>
        </w:rPr>
        <w:t>Solidity, Ether.js</w:t>
      </w:r>
    </w:p>
    <w:p w14:paraId="68D5B077" w14:textId="06A5FBCC" w:rsidR="005845DD" w:rsidRDefault="005845DD" w:rsidP="00A519F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Tools: </w:t>
      </w:r>
      <w:r>
        <w:rPr>
          <w:rFonts w:ascii="Times New Roman" w:hAnsi="Times New Roman" w:cs="Times New Roman"/>
        </w:rPr>
        <w:t>Git, VS Code, Postman, Figma, Canva</w:t>
      </w:r>
      <w:r w:rsidR="00A519F2">
        <w:rPr>
          <w:rFonts w:ascii="Times New Roman" w:hAnsi="Times New Roman" w:cs="Times New Roman"/>
        </w:rPr>
        <w:t xml:space="preserve">, </w:t>
      </w:r>
      <w:proofErr w:type="spellStart"/>
      <w:r w:rsidR="00A519F2">
        <w:rPr>
          <w:rFonts w:ascii="Times New Roman" w:hAnsi="Times New Roman" w:cs="Times New Roman"/>
        </w:rPr>
        <w:t>Remix.Ide</w:t>
      </w:r>
      <w:proofErr w:type="spellEnd"/>
    </w:p>
    <w:p w14:paraId="3477B891" w14:textId="2A5239F1" w:rsidR="005845DD" w:rsidRDefault="005845DD" w:rsidP="00A519F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Other Skills: </w:t>
      </w:r>
      <w:r>
        <w:rPr>
          <w:rFonts w:ascii="Times New Roman" w:hAnsi="Times New Roman" w:cs="Times New Roman"/>
        </w:rPr>
        <w:t>RESTful APIs</w:t>
      </w:r>
    </w:p>
    <w:p w14:paraId="0BAF46F2" w14:textId="4703377C" w:rsidR="00A519F2" w:rsidRPr="00A519F2" w:rsidRDefault="00A519F2" w:rsidP="00A519F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 w:rsidRPr="005845DD">
        <w:rPr>
          <w:rFonts w:ascii="Times New Roman" w:hAnsi="Times New Roman" w:cs="Times New Roman"/>
          <w:b/>
          <w:bCs/>
        </w:rPr>
        <w:t>Experience</w:t>
      </w:r>
    </w:p>
    <w:p w14:paraId="57D9AF8A" w14:textId="7F9964D6" w:rsidR="00A519F2" w:rsidRDefault="00A519F2" w:rsidP="00A519F2">
      <w:pPr>
        <w:spacing w:line="240" w:lineRule="auto"/>
        <w:rPr>
          <w:rFonts w:ascii="Times New Roman" w:hAnsi="Times New Roman" w:cs="Times New Roman"/>
          <w:b/>
          <w:bCs/>
        </w:rPr>
      </w:pPr>
      <w:r w:rsidRPr="00A519F2">
        <w:rPr>
          <w:rFonts w:ascii="Times New Roman" w:hAnsi="Times New Roman" w:cs="Times New Roman"/>
          <w:b/>
          <w:bCs/>
        </w:rPr>
        <w:t xml:space="preserve">Technical Support Intern (NYSC)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</w:t>
      </w:r>
      <w:r>
        <w:rPr>
          <w:rFonts w:ascii="Times New Roman" w:hAnsi="Times New Roman" w:cs="Times New Roman"/>
          <w:b/>
          <w:bCs/>
        </w:rPr>
        <w:t xml:space="preserve">Feb 2025 </w:t>
      </w:r>
      <w:r w:rsidRPr="00E92BAD">
        <w:rPr>
          <w:rFonts w:ascii="Times New Roman" w:hAnsi="Times New Roman" w:cs="Times New Roman"/>
          <w:b/>
          <w:bCs/>
        </w:rPr>
        <w:t xml:space="preserve">– </w:t>
      </w:r>
      <w:r>
        <w:rPr>
          <w:rFonts w:ascii="Times New Roman" w:hAnsi="Times New Roman" w:cs="Times New Roman"/>
          <w:b/>
          <w:bCs/>
        </w:rPr>
        <w:t xml:space="preserve">Present </w:t>
      </w:r>
    </w:p>
    <w:p w14:paraId="5E0596F9" w14:textId="339ADD7A" w:rsidR="00A519F2" w:rsidRDefault="00A519F2" w:rsidP="00A519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519F2">
        <w:rPr>
          <w:rFonts w:ascii="Times New Roman" w:hAnsi="Times New Roman" w:cs="Times New Roman"/>
          <w:sz w:val="20"/>
          <w:szCs w:val="20"/>
        </w:rPr>
        <w:t>Centre for Distance and E-learning</w:t>
      </w:r>
      <w:r w:rsidRPr="00A519F2">
        <w:rPr>
          <w:rFonts w:ascii="Times New Roman" w:hAnsi="Times New Roman" w:cs="Times New Roman"/>
        </w:rPr>
        <w:t xml:space="preserve">  </w:t>
      </w:r>
      <w:r w:rsidRPr="00A519F2">
        <w:rPr>
          <w:rFonts w:ascii="Times New Roman" w:hAnsi="Times New Roman" w:cs="Times New Roman"/>
          <w:b/>
          <w:bCs/>
        </w:rPr>
        <w:t xml:space="preserve">      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A519F2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Pr="00A519F2">
        <w:rPr>
          <w:rFonts w:ascii="Times New Roman" w:hAnsi="Times New Roman" w:cs="Times New Roman"/>
          <w:sz w:val="20"/>
          <w:szCs w:val="20"/>
        </w:rPr>
        <w:t>Federal University Lokoja</w:t>
      </w:r>
      <w:r w:rsidRPr="00A519F2">
        <w:rPr>
          <w:rFonts w:ascii="Times New Roman" w:hAnsi="Times New Roman" w:cs="Times New Roman"/>
          <w:sz w:val="20"/>
          <w:szCs w:val="20"/>
        </w:rPr>
        <w:t>, Nigeria</w:t>
      </w:r>
    </w:p>
    <w:p w14:paraId="4696CF44" w14:textId="32D71E2F" w:rsidR="00A519F2" w:rsidRPr="00A519F2" w:rsidRDefault="00A519F2" w:rsidP="00A519F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Providing technical assistance for digital learning platform </w:t>
      </w:r>
    </w:p>
    <w:p w14:paraId="03682385" w14:textId="17D114EC" w:rsidR="00A519F2" w:rsidRPr="00A519F2" w:rsidRDefault="00A519F2" w:rsidP="00A519F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Supporting the setup and maintenance of E-learning infrastructure.</w:t>
      </w:r>
    </w:p>
    <w:p w14:paraId="1C003600" w14:textId="048219A5" w:rsidR="00A519F2" w:rsidRPr="00A519F2" w:rsidRDefault="00A519F2" w:rsidP="00A519F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Assisting staff and students with troubleshooting and digital access issues.</w:t>
      </w:r>
    </w:p>
    <w:p w14:paraId="34F99188" w14:textId="1817A445" w:rsidR="005845DD" w:rsidRPr="005845DD" w:rsidRDefault="00A519F2" w:rsidP="00A519F2">
      <w:pPr>
        <w:spacing w:line="240" w:lineRule="auto"/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  <w:b/>
          <w:bCs/>
        </w:rPr>
        <w:t>Intern</w:t>
      </w:r>
      <w:r w:rsidR="005845DD">
        <w:rPr>
          <w:rFonts w:ascii="Times New Roman" w:hAnsi="Times New Roman" w:cs="Times New Roman"/>
        </w:rPr>
        <w:tab/>
      </w:r>
      <w:r w:rsidR="005845DD">
        <w:rPr>
          <w:rFonts w:ascii="Times New Roman" w:hAnsi="Times New Roman" w:cs="Times New Roman"/>
        </w:rPr>
        <w:tab/>
      </w:r>
      <w:r w:rsidR="005845DD">
        <w:rPr>
          <w:rFonts w:ascii="Times New Roman" w:hAnsi="Times New Roman" w:cs="Times New Roman"/>
        </w:rPr>
        <w:tab/>
      </w:r>
      <w:r w:rsidR="005845DD">
        <w:rPr>
          <w:rFonts w:ascii="Times New Roman" w:hAnsi="Times New Roman" w:cs="Times New Roman"/>
        </w:rPr>
        <w:tab/>
      </w:r>
      <w:r w:rsidR="005845DD">
        <w:rPr>
          <w:rFonts w:ascii="Times New Roman" w:hAnsi="Times New Roman" w:cs="Times New Roman"/>
        </w:rPr>
        <w:tab/>
      </w:r>
      <w:r w:rsidR="005845DD">
        <w:rPr>
          <w:rFonts w:ascii="Times New Roman" w:hAnsi="Times New Roman" w:cs="Times New Roman"/>
        </w:rPr>
        <w:tab/>
      </w:r>
      <w:r w:rsidR="005845DD"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</w:t>
      </w:r>
      <w:r w:rsidR="005845DD" w:rsidRPr="00E92BAD">
        <w:rPr>
          <w:rFonts w:ascii="Times New Roman" w:hAnsi="Times New Roman" w:cs="Times New Roman"/>
          <w:b/>
          <w:bCs/>
        </w:rPr>
        <w:t>Apr 2023 – Oct 2023</w:t>
      </w:r>
    </w:p>
    <w:p w14:paraId="1BAAD3DF" w14:textId="01026DB4" w:rsidR="005845DD" w:rsidRPr="00A519F2" w:rsidRDefault="00A519F2" w:rsidP="00A519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92BAD">
        <w:rPr>
          <w:rFonts w:ascii="Times New Roman" w:hAnsi="Times New Roman" w:cs="Times New Roman"/>
        </w:rPr>
        <w:t>Alusoft</w:t>
      </w:r>
      <w:proofErr w:type="spellEnd"/>
      <w:r w:rsidRPr="00E92BAD">
        <w:rPr>
          <w:rFonts w:ascii="Times New Roman" w:hAnsi="Times New Roman" w:cs="Times New Roman"/>
        </w:rPr>
        <w:t xml:space="preserve"> Technologies Lt</w:t>
      </w:r>
      <w:r>
        <w:rPr>
          <w:rFonts w:ascii="Times New Roman" w:hAnsi="Times New Roman" w:cs="Times New Roman"/>
        </w:rPr>
        <w:t>d</w:t>
      </w:r>
      <w:r w:rsidR="005845DD">
        <w:rPr>
          <w:rFonts w:ascii="Times New Roman" w:hAnsi="Times New Roman" w:cs="Times New Roman"/>
        </w:rPr>
        <w:tab/>
      </w:r>
      <w:r w:rsidR="005845DD">
        <w:rPr>
          <w:rFonts w:ascii="Times New Roman" w:hAnsi="Times New Roman" w:cs="Times New Roman"/>
        </w:rPr>
        <w:tab/>
      </w:r>
      <w:r w:rsidR="005845DD">
        <w:rPr>
          <w:rFonts w:ascii="Times New Roman" w:hAnsi="Times New Roman" w:cs="Times New Roman"/>
        </w:rPr>
        <w:tab/>
      </w:r>
      <w:r w:rsidR="005845DD">
        <w:rPr>
          <w:rFonts w:ascii="Times New Roman" w:hAnsi="Times New Roman" w:cs="Times New Roman"/>
        </w:rPr>
        <w:tab/>
      </w:r>
      <w:r w:rsidR="005845DD">
        <w:rPr>
          <w:rFonts w:ascii="Times New Roman" w:hAnsi="Times New Roman" w:cs="Times New Roman"/>
        </w:rPr>
        <w:tab/>
      </w:r>
      <w:r w:rsidR="005845D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Pr="00A519F2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5845DD" w:rsidRPr="00A519F2">
        <w:rPr>
          <w:rFonts w:ascii="Times New Roman" w:hAnsi="Times New Roman" w:cs="Times New Roman"/>
          <w:sz w:val="20"/>
          <w:szCs w:val="20"/>
        </w:rPr>
        <w:t>Oyo, Nigeria</w:t>
      </w:r>
    </w:p>
    <w:p w14:paraId="42AE3368" w14:textId="2B489C8F" w:rsidR="005845DD" w:rsidRPr="004A2139" w:rsidRDefault="005845DD" w:rsidP="00A519F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4A2139">
        <w:rPr>
          <w:rFonts w:ascii="Times New Roman" w:hAnsi="Times New Roman" w:cs="Times New Roman"/>
        </w:rPr>
        <w:t>Contributed to software projects using web development tools and frameworks</w:t>
      </w:r>
    </w:p>
    <w:p w14:paraId="2FF6F56C" w14:textId="77777777" w:rsidR="005845DD" w:rsidRPr="00E92BAD" w:rsidRDefault="005845DD" w:rsidP="00A519F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E92BAD">
        <w:rPr>
          <w:rFonts w:ascii="Times New Roman" w:hAnsi="Times New Roman" w:cs="Times New Roman"/>
        </w:rPr>
        <w:t>Collaborated with teams to meet project deadlines</w:t>
      </w:r>
    </w:p>
    <w:p w14:paraId="20978E16" w14:textId="3318125A" w:rsidR="00A519F2" w:rsidRPr="00A519F2" w:rsidRDefault="005845DD" w:rsidP="00A519F2">
      <w:pPr>
        <w:spacing w:line="240" w:lineRule="auto"/>
        <w:rPr>
          <w:rFonts w:ascii="Times New Roman" w:hAnsi="Times New Roman" w:cs="Times New Roman"/>
          <w:b/>
          <w:bCs/>
        </w:rPr>
      </w:pPr>
      <w:r w:rsidRPr="00E92BAD">
        <w:rPr>
          <w:rFonts w:ascii="Times New Roman" w:hAnsi="Times New Roman" w:cs="Times New Roman"/>
          <w:b/>
          <w:bCs/>
        </w:rPr>
        <w:t>Research Assistant</w:t>
      </w:r>
      <w:r w:rsidRPr="00E92BAD">
        <w:rPr>
          <w:rFonts w:ascii="Times New Roman" w:hAnsi="Times New Roman" w:cs="Times New Roman"/>
        </w:rPr>
        <w:t xml:space="preserve"> </w:t>
      </w:r>
      <w:r w:rsidR="00A519F2">
        <w:rPr>
          <w:rFonts w:ascii="Times New Roman" w:hAnsi="Times New Roman" w:cs="Times New Roman"/>
        </w:rPr>
        <w:tab/>
      </w:r>
      <w:r w:rsidR="00A519F2">
        <w:rPr>
          <w:rFonts w:ascii="Times New Roman" w:hAnsi="Times New Roman" w:cs="Times New Roman"/>
        </w:rPr>
        <w:tab/>
      </w:r>
      <w:r w:rsidR="00A519F2">
        <w:rPr>
          <w:rFonts w:ascii="Times New Roman" w:hAnsi="Times New Roman" w:cs="Times New Roman"/>
        </w:rPr>
        <w:tab/>
      </w:r>
      <w:r w:rsidR="00A519F2">
        <w:rPr>
          <w:rFonts w:ascii="Times New Roman" w:hAnsi="Times New Roman" w:cs="Times New Roman"/>
        </w:rPr>
        <w:tab/>
      </w:r>
      <w:r w:rsidR="00A519F2">
        <w:rPr>
          <w:rFonts w:ascii="Times New Roman" w:hAnsi="Times New Roman" w:cs="Times New Roman"/>
        </w:rPr>
        <w:tab/>
      </w:r>
      <w:r w:rsidR="00A519F2">
        <w:rPr>
          <w:rFonts w:ascii="Times New Roman" w:hAnsi="Times New Roman" w:cs="Times New Roman"/>
        </w:rPr>
        <w:tab/>
        <w:t xml:space="preserve"> </w:t>
      </w:r>
      <w:r w:rsidR="00A519F2">
        <w:rPr>
          <w:rFonts w:ascii="Times New Roman" w:hAnsi="Times New Roman" w:cs="Times New Roman"/>
        </w:rPr>
        <w:tab/>
        <w:t xml:space="preserve"> </w:t>
      </w:r>
      <w:r w:rsidR="00A519F2" w:rsidRPr="00A519F2">
        <w:rPr>
          <w:rFonts w:ascii="Times New Roman" w:hAnsi="Times New Roman" w:cs="Times New Roman"/>
          <w:b/>
          <w:bCs/>
        </w:rPr>
        <w:t>May</w:t>
      </w:r>
      <w:r w:rsidR="00A519F2" w:rsidRPr="00A519F2">
        <w:rPr>
          <w:rFonts w:ascii="Times New Roman" w:hAnsi="Times New Roman" w:cs="Times New Roman"/>
          <w:b/>
          <w:bCs/>
        </w:rPr>
        <w:t xml:space="preserve"> 2022 – Nov 2022</w:t>
      </w:r>
    </w:p>
    <w:p w14:paraId="30320581" w14:textId="56347AED" w:rsidR="005845DD" w:rsidRPr="00A519F2" w:rsidRDefault="005845DD" w:rsidP="00A519F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519F2">
        <w:rPr>
          <w:rFonts w:ascii="Times New Roman" w:hAnsi="Times New Roman" w:cs="Times New Roman"/>
          <w:sz w:val="20"/>
          <w:szCs w:val="20"/>
        </w:rPr>
        <w:t>Innovation for Advanced Science Research Group (IASRG)</w:t>
      </w:r>
      <w:r w:rsidR="00A519F2" w:rsidRPr="00A519F2">
        <w:rPr>
          <w:rFonts w:ascii="Times New Roman" w:hAnsi="Times New Roman" w:cs="Times New Roman"/>
          <w:sz w:val="20"/>
          <w:szCs w:val="20"/>
        </w:rPr>
        <w:tab/>
      </w:r>
      <w:r w:rsidR="00A519F2">
        <w:rPr>
          <w:rFonts w:ascii="Times New Roman" w:hAnsi="Times New Roman" w:cs="Times New Roman"/>
          <w:sz w:val="20"/>
          <w:szCs w:val="20"/>
        </w:rPr>
        <w:t xml:space="preserve">      </w:t>
      </w:r>
      <w:r w:rsidR="00A519F2" w:rsidRPr="00A519F2">
        <w:rPr>
          <w:rFonts w:ascii="Times New Roman" w:hAnsi="Times New Roman" w:cs="Times New Roman"/>
          <w:sz w:val="20"/>
          <w:szCs w:val="20"/>
        </w:rPr>
        <w:t>Summit University Offa, Kwara, Nigeria</w:t>
      </w:r>
      <w:r w:rsidRPr="00A519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09F477" w14:textId="77777777" w:rsidR="005845DD" w:rsidRPr="002D3F87" w:rsidRDefault="005845DD" w:rsidP="00A519F2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2D3F87">
        <w:rPr>
          <w:rFonts w:ascii="Times New Roman" w:hAnsi="Times New Roman" w:cs="Times New Roman"/>
        </w:rPr>
        <w:t>Assisted in developing research plans and participating in collaborative research meetings</w:t>
      </w:r>
    </w:p>
    <w:p w14:paraId="3AF44176" w14:textId="77777777" w:rsidR="005845DD" w:rsidRDefault="005845DD" w:rsidP="00A519F2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2D3F87">
        <w:rPr>
          <w:rFonts w:ascii="Times New Roman" w:hAnsi="Times New Roman" w:cs="Times New Roman"/>
        </w:rPr>
        <w:t>Supported technical documentation and knowledge sharing</w:t>
      </w:r>
    </w:p>
    <w:p w14:paraId="497911CC" w14:textId="77777777" w:rsidR="00EC2B5C" w:rsidRPr="002D3F87" w:rsidRDefault="00EC2B5C" w:rsidP="00EC2B5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6727C35" w14:textId="3102D4FE" w:rsidR="00A519F2" w:rsidRPr="00A519F2" w:rsidRDefault="00A519F2" w:rsidP="00A519F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</w:rPr>
      </w:pPr>
      <w:r w:rsidRPr="00A519F2">
        <w:rPr>
          <w:rFonts w:ascii="Times New Roman" w:hAnsi="Times New Roman" w:cs="Times New Roman"/>
          <w:b/>
        </w:rPr>
        <w:lastRenderedPageBreak/>
        <w:t>Projects</w:t>
      </w:r>
    </w:p>
    <w:p w14:paraId="1113D765" w14:textId="77777777" w:rsidR="00A519F2" w:rsidRPr="00A519F2" w:rsidRDefault="00A519F2" w:rsidP="00A519F2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u w:val="single"/>
        </w:rPr>
      </w:pPr>
      <w:r w:rsidRPr="00A519F2">
        <w:rPr>
          <w:rFonts w:ascii="Times New Roman" w:hAnsi="Times New Roman" w:cs="Times New Roman"/>
          <w:b/>
        </w:rPr>
        <w:t>Fund Me DApp</w:t>
      </w:r>
      <w:r w:rsidRPr="00A519F2">
        <w:rPr>
          <w:rFonts w:ascii="Times New Roman" w:hAnsi="Times New Roman" w:cs="Times New Roman"/>
          <w:b/>
        </w:rPr>
        <w:br/>
      </w:r>
      <w:r w:rsidRPr="00A519F2">
        <w:rPr>
          <w:rFonts w:ascii="Times New Roman" w:hAnsi="Times New Roman" w:cs="Times New Roman"/>
        </w:rPr>
        <w:t>React • TailwindCSS • Solidity • Ethers.js</w:t>
      </w:r>
      <w:r w:rsidRPr="00A519F2">
        <w:rPr>
          <w:rFonts w:ascii="Times New Roman" w:hAnsi="Times New Roman" w:cs="Times New Roman"/>
        </w:rPr>
        <w:br/>
        <w:t>Built a decentralized crowdfunding platform. Wrote a Solidity smart contract to handle fund contributions. Integrated with a React frontend using ethers.js and deployed it on Vercel.</w:t>
      </w:r>
    </w:p>
    <w:p w14:paraId="413B04E0" w14:textId="36620930" w:rsidR="00A519F2" w:rsidRPr="00A519F2" w:rsidRDefault="00A519F2" w:rsidP="00A519F2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519F2">
        <w:rPr>
          <w:rFonts w:ascii="Times New Roman" w:hAnsi="Times New Roman" w:cs="Times New Roman"/>
          <w:b/>
        </w:rPr>
        <w:t>Event Management Website</w:t>
      </w:r>
      <w:r w:rsidRPr="00A519F2">
        <w:rPr>
          <w:rFonts w:ascii="Times New Roman" w:hAnsi="Times New Roman" w:cs="Times New Roman"/>
          <w:b/>
        </w:rPr>
        <w:br/>
      </w:r>
      <w:r w:rsidRPr="00A519F2">
        <w:rPr>
          <w:rFonts w:ascii="Times New Roman" w:hAnsi="Times New Roman" w:cs="Times New Roman"/>
        </w:rPr>
        <w:t>React • TailwindCSS • React Router DOM</w:t>
      </w:r>
      <w:r>
        <w:rPr>
          <w:rFonts w:ascii="Times New Roman" w:hAnsi="Times New Roman" w:cs="Times New Roman"/>
        </w:rPr>
        <w:t xml:space="preserve"> </w:t>
      </w:r>
      <w:r w:rsidRPr="00A519F2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Framer Motion</w:t>
      </w:r>
      <w:r w:rsidRPr="00A519F2">
        <w:rPr>
          <w:rFonts w:ascii="Times New Roman" w:hAnsi="Times New Roman" w:cs="Times New Roman"/>
        </w:rPr>
        <w:br/>
        <w:t>Developed a multi-page responsive website for an event planner to showcase services, gallery, and contact booking. Integrated Framer Motion for smooth animations.</w:t>
      </w:r>
    </w:p>
    <w:p w14:paraId="1036CE49" w14:textId="4BEC25AB" w:rsidR="00A519F2" w:rsidRPr="00A519F2" w:rsidRDefault="00A519F2" w:rsidP="00A519F2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519F2">
        <w:rPr>
          <w:rFonts w:ascii="Times New Roman" w:hAnsi="Times New Roman" w:cs="Times New Roman"/>
          <w:b/>
        </w:rPr>
        <w:t>Raven Shades – Model &amp; Beauty Portfolio Website</w:t>
      </w:r>
      <w:r w:rsidRPr="00A519F2">
        <w:rPr>
          <w:rFonts w:ascii="Times New Roman" w:hAnsi="Times New Roman" w:cs="Times New Roman"/>
          <w:b/>
        </w:rPr>
        <w:br/>
      </w:r>
      <w:r w:rsidRPr="00A519F2">
        <w:rPr>
          <w:rFonts w:ascii="Times New Roman" w:hAnsi="Times New Roman" w:cs="Times New Roman"/>
        </w:rPr>
        <w:t>React • TailwindCSS • Framer Motion</w:t>
      </w:r>
      <w:r w:rsidRPr="00A519F2">
        <w:rPr>
          <w:rFonts w:ascii="Times New Roman" w:hAnsi="Times New Roman" w:cs="Times New Roman"/>
        </w:rPr>
        <w:br/>
        <w:t>Built a sleek brand site for a model and beauty content creator. Featured services, gallery, and a 'Book Now' form. Integrated animated page transitions with Framer Motion.</w:t>
      </w:r>
    </w:p>
    <w:p w14:paraId="3631A1D9" w14:textId="6D197767" w:rsidR="000D4354" w:rsidRPr="00A519F2" w:rsidRDefault="00A519F2" w:rsidP="00A519F2">
      <w:pPr>
        <w:pBdr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</w:rPr>
      </w:pPr>
      <w:r w:rsidRPr="00A519F2">
        <w:rPr>
          <w:rFonts w:ascii="Times New Roman" w:hAnsi="Times New Roman" w:cs="Times New Roman"/>
          <w:b/>
          <w:bCs/>
        </w:rPr>
        <w:t>Languages</w:t>
      </w:r>
    </w:p>
    <w:p w14:paraId="291AE543" w14:textId="77777777" w:rsidR="000D4354" w:rsidRPr="00A519F2" w:rsidRDefault="00000000" w:rsidP="00A519F2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A519F2">
        <w:rPr>
          <w:rFonts w:ascii="Times New Roman" w:hAnsi="Times New Roman" w:cs="Times New Roman"/>
        </w:rPr>
        <w:t>English (Fluent)</w:t>
      </w:r>
    </w:p>
    <w:p w14:paraId="07DA169B" w14:textId="77777777" w:rsidR="000D4354" w:rsidRPr="00A519F2" w:rsidRDefault="00000000" w:rsidP="00A519F2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A519F2">
        <w:rPr>
          <w:rFonts w:ascii="Times New Roman" w:hAnsi="Times New Roman" w:cs="Times New Roman"/>
        </w:rPr>
        <w:t>Yoruba (Native)</w:t>
      </w:r>
    </w:p>
    <w:sectPr w:rsidR="000D4354" w:rsidRPr="00A519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05306F"/>
    <w:multiLevelType w:val="hybridMultilevel"/>
    <w:tmpl w:val="E424B558"/>
    <w:lvl w:ilvl="0" w:tplc="4886BC8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E4095"/>
    <w:multiLevelType w:val="hybridMultilevel"/>
    <w:tmpl w:val="AE3A5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B199A"/>
    <w:multiLevelType w:val="hybridMultilevel"/>
    <w:tmpl w:val="992E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60F31"/>
    <w:multiLevelType w:val="hybridMultilevel"/>
    <w:tmpl w:val="E100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25BB8"/>
    <w:multiLevelType w:val="hybridMultilevel"/>
    <w:tmpl w:val="C186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6462A"/>
    <w:multiLevelType w:val="hybridMultilevel"/>
    <w:tmpl w:val="1772B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6D2A85"/>
    <w:multiLevelType w:val="hybridMultilevel"/>
    <w:tmpl w:val="FC34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959962">
    <w:abstractNumId w:val="8"/>
  </w:num>
  <w:num w:numId="2" w16cid:durableId="1474257026">
    <w:abstractNumId w:val="6"/>
  </w:num>
  <w:num w:numId="3" w16cid:durableId="1187713105">
    <w:abstractNumId w:val="5"/>
  </w:num>
  <w:num w:numId="4" w16cid:durableId="1578903492">
    <w:abstractNumId w:val="4"/>
  </w:num>
  <w:num w:numId="5" w16cid:durableId="5712369">
    <w:abstractNumId w:val="7"/>
  </w:num>
  <w:num w:numId="6" w16cid:durableId="1072318246">
    <w:abstractNumId w:val="3"/>
  </w:num>
  <w:num w:numId="7" w16cid:durableId="1485313483">
    <w:abstractNumId w:val="2"/>
  </w:num>
  <w:num w:numId="8" w16cid:durableId="1948154616">
    <w:abstractNumId w:val="1"/>
  </w:num>
  <w:num w:numId="9" w16cid:durableId="1954290304">
    <w:abstractNumId w:val="0"/>
  </w:num>
  <w:num w:numId="10" w16cid:durableId="1148472854">
    <w:abstractNumId w:val="9"/>
  </w:num>
  <w:num w:numId="11" w16cid:durableId="1627084246">
    <w:abstractNumId w:val="11"/>
  </w:num>
  <w:num w:numId="12" w16cid:durableId="1063606189">
    <w:abstractNumId w:val="12"/>
  </w:num>
  <w:num w:numId="13" w16cid:durableId="1068918989">
    <w:abstractNumId w:val="14"/>
  </w:num>
  <w:num w:numId="14" w16cid:durableId="517694512">
    <w:abstractNumId w:val="13"/>
  </w:num>
  <w:num w:numId="15" w16cid:durableId="1749309465">
    <w:abstractNumId w:val="15"/>
  </w:num>
  <w:num w:numId="16" w16cid:durableId="15918920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4354"/>
    <w:rsid w:val="0015074B"/>
    <w:rsid w:val="0029639D"/>
    <w:rsid w:val="002C5F75"/>
    <w:rsid w:val="002D3F87"/>
    <w:rsid w:val="00326F90"/>
    <w:rsid w:val="0046574A"/>
    <w:rsid w:val="004A2139"/>
    <w:rsid w:val="005845DD"/>
    <w:rsid w:val="00661764"/>
    <w:rsid w:val="00813CA5"/>
    <w:rsid w:val="00833BC8"/>
    <w:rsid w:val="00A519F2"/>
    <w:rsid w:val="00AA1D8D"/>
    <w:rsid w:val="00B47730"/>
    <w:rsid w:val="00CB0664"/>
    <w:rsid w:val="00E92BAD"/>
    <w:rsid w:val="00EC2B5C"/>
    <w:rsid w:val="00FC693F"/>
    <w:rsid w:val="00FD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029BD"/>
  <w14:defaultImageDpi w14:val="300"/>
  <w15:docId w15:val="{3F69E988-ACC2-4CD9-ACE9-E0E4321F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617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de2671@gmail.com|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muhammed Adebisi</cp:lastModifiedBy>
  <cp:revision>5</cp:revision>
  <dcterms:created xsi:type="dcterms:W3CDTF">2025-06-26T22:36:00Z</dcterms:created>
  <dcterms:modified xsi:type="dcterms:W3CDTF">2025-06-29T00:15:00Z</dcterms:modified>
  <cp:category/>
</cp:coreProperties>
</file>